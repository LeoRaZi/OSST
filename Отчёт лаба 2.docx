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D37D" w14:textId="763A7CE9" w:rsidR="00A54941" w:rsidRPr="00A54941" w:rsidRDefault="007171B3">
      <w:pPr>
        <w:pStyle w:val="1"/>
        <w:jc w:val="center"/>
        <w:rPr>
          <w:sz w:val="44"/>
          <w:szCs w:val="44"/>
          <w:lang w:val="ru-RU"/>
        </w:rPr>
      </w:pPr>
      <w:r w:rsidRPr="00A54941">
        <w:rPr>
          <w:sz w:val="44"/>
          <w:szCs w:val="44"/>
          <w:lang w:val="ru-RU"/>
        </w:rPr>
        <w:t>ОТЧЁТ</w:t>
      </w:r>
    </w:p>
    <w:p w14:paraId="3CD6E7CA" w14:textId="2E2695E4" w:rsidR="00A54941" w:rsidRPr="0079600E" w:rsidRDefault="00A54941" w:rsidP="00A54941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Привязка к </w:t>
      </w:r>
      <w:r>
        <w:rPr>
          <w:rFonts w:asciiTheme="majorHAnsi" w:hAnsiTheme="majorHAnsi" w:cstheme="majorHAnsi"/>
          <w:b/>
          <w:bCs/>
          <w:sz w:val="28"/>
          <w:szCs w:val="28"/>
        </w:rPr>
        <w:t>GIT</w:t>
      </w:r>
    </w:p>
    <w:p w14:paraId="2873541B" w14:textId="77777777" w:rsidR="00A54941" w:rsidRPr="00A54941" w:rsidRDefault="00A54941" w:rsidP="00A54941">
      <w:pPr>
        <w:rPr>
          <w:lang w:val="ru-RU"/>
        </w:rPr>
      </w:pPr>
      <w:r w:rsidRPr="00A54941">
        <w:rPr>
          <w:lang w:val="ru-RU"/>
        </w:rPr>
        <w:t xml:space="preserve">Первый параметр принимает имя пользователя, второй почту </w:t>
      </w:r>
    </w:p>
    <w:p w14:paraId="0214E24E" w14:textId="77777777" w:rsidR="00A54941" w:rsidRPr="00A54941" w:rsidRDefault="00A54941" w:rsidP="00A54941">
      <w:r w:rsidRPr="00A54941">
        <w:t xml:space="preserve">git config --global user.name "%1" </w:t>
      </w:r>
    </w:p>
    <w:p w14:paraId="6C22FBCB" w14:textId="1951072D" w:rsidR="00A54941" w:rsidRDefault="00A54941" w:rsidP="00A54941">
      <w:r w:rsidRPr="00A54941">
        <w:t xml:space="preserve">git config --global </w:t>
      </w:r>
      <w:proofErr w:type="spellStart"/>
      <w:proofErr w:type="gramStart"/>
      <w:r w:rsidRPr="00A54941">
        <w:t>user.email</w:t>
      </w:r>
      <w:proofErr w:type="spellEnd"/>
      <w:proofErr w:type="gramEnd"/>
      <w:r w:rsidRPr="00A54941">
        <w:t xml:space="preserve"> "%2"</w:t>
      </w:r>
    </w:p>
    <w:p w14:paraId="548CF76D" w14:textId="2B8E7BE2" w:rsidR="00A54941" w:rsidRDefault="00A54941" w:rsidP="00A54941">
      <w:pPr>
        <w:rPr>
          <w:lang w:val="ru-RU"/>
        </w:rPr>
      </w:pPr>
      <w:r w:rsidRPr="00A54941">
        <w:rPr>
          <w:lang w:val="ru-RU"/>
        </w:rPr>
        <w:t xml:space="preserve">Пока файл открыт мы привязаны к гиту, как только нажимаем </w:t>
      </w:r>
      <w:proofErr w:type="gramStart"/>
      <w:r w:rsidRPr="00A54941">
        <w:rPr>
          <w:lang w:val="ru-RU"/>
        </w:rPr>
        <w:t>любую кнопку</w:t>
      </w:r>
      <w:proofErr w:type="gramEnd"/>
      <w:r w:rsidRPr="00A54941">
        <w:rPr>
          <w:lang w:val="ru-RU"/>
        </w:rPr>
        <w:t xml:space="preserve"> происходит отвязка.</w:t>
      </w:r>
    </w:p>
    <w:p w14:paraId="143364D8" w14:textId="3AB52B55" w:rsidR="00A54941" w:rsidRPr="00A54941" w:rsidRDefault="00A54941" w:rsidP="00A54941">
      <w:pPr>
        <w:rPr>
          <w:lang w:val="ru-RU"/>
        </w:rPr>
      </w:pPr>
      <w:r>
        <w:t>Git</w:t>
      </w:r>
      <w:r w:rsidRPr="00A54941">
        <w:rPr>
          <w:lang w:val="ru-RU"/>
        </w:rPr>
        <w:t xml:space="preserve"> </w:t>
      </w:r>
      <w:r>
        <w:t>config</w:t>
      </w:r>
      <w:r w:rsidRPr="00A54941">
        <w:rPr>
          <w:lang w:val="ru-RU"/>
        </w:rPr>
        <w:t>—</w:t>
      </w:r>
      <w:r>
        <w:t>global</w:t>
      </w:r>
      <w:r w:rsidRPr="00A54941">
        <w:rPr>
          <w:lang w:val="ru-RU"/>
        </w:rPr>
        <w:t>—</w:t>
      </w:r>
      <w:r>
        <w:t>list</w:t>
      </w:r>
      <w:r w:rsidRPr="00A54941">
        <w:rPr>
          <w:lang w:val="ru-RU"/>
        </w:rPr>
        <w:t xml:space="preserve"> позволяет проверить, что отвязка выполнена</w:t>
      </w:r>
    </w:p>
    <w:p w14:paraId="2CDB2F59" w14:textId="77777777" w:rsidR="00A54941" w:rsidRDefault="00A54941">
      <w:pPr>
        <w:pStyle w:val="1"/>
        <w:jc w:val="center"/>
        <w:rPr>
          <w:lang w:val="ru-RU"/>
        </w:rPr>
      </w:pPr>
      <w:r w:rsidRPr="00A54941">
        <w:rPr>
          <w:noProof/>
          <w:lang w:val="ru-RU"/>
        </w:rPr>
        <w:drawing>
          <wp:inline distT="0" distB="0" distL="0" distR="0" wp14:anchorId="2D621EF7" wp14:editId="284AA646">
            <wp:extent cx="6068272" cy="23244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F879" w14:textId="7DE75C0D" w:rsidR="00E23666" w:rsidRPr="007171B3" w:rsidRDefault="00A54941">
      <w:pPr>
        <w:pStyle w:val="1"/>
        <w:jc w:val="center"/>
        <w:rPr>
          <w:lang w:val="ru-RU"/>
        </w:rPr>
      </w:pPr>
      <w:r>
        <w:rPr>
          <w:lang w:val="ru-RU"/>
        </w:rPr>
        <w:t>ЗАДАЧИ ИЗ МЕТОДИЧКИ 4-8</w:t>
      </w:r>
      <w:r w:rsidR="007171B3" w:rsidRPr="007171B3">
        <w:rPr>
          <w:lang w:val="ru-RU"/>
        </w:rPr>
        <w:br/>
      </w:r>
    </w:p>
    <w:p w14:paraId="0DABEAE3" w14:textId="77777777" w:rsidR="00E23666" w:rsidRPr="007171B3" w:rsidRDefault="007171B3">
      <w:pPr>
        <w:pStyle w:val="21"/>
        <w:rPr>
          <w:lang w:val="ru-RU"/>
        </w:rPr>
      </w:pPr>
      <w:r w:rsidRPr="007171B3">
        <w:rPr>
          <w:lang w:val="ru-RU"/>
        </w:rPr>
        <w:t>ЗАДАНИЕ 4. Вывести имена всех файлов с указанным расширением в каталоге</w:t>
      </w:r>
    </w:p>
    <w:p w14:paraId="6261EFDF" w14:textId="2FC36286" w:rsidR="00E23666" w:rsidRDefault="007171B3">
      <w:pPr>
        <w:rPr>
          <w:lang w:val="ru-RU"/>
        </w:rPr>
      </w:pPr>
      <w:r w:rsidRPr="007171B3">
        <w:rPr>
          <w:lang w:val="ru-RU"/>
        </w:rPr>
        <w:br/>
        <w:t>1. Проверяется наличие двух параметров — пути и расширения.</w:t>
      </w:r>
      <w:r w:rsidRPr="007171B3">
        <w:rPr>
          <w:lang w:val="ru-RU"/>
        </w:rPr>
        <w:br/>
        <w:t xml:space="preserve">2. Сохраняются значения в переменные </w:t>
      </w:r>
      <w:r>
        <w:t>path</w:t>
      </w:r>
      <w:r w:rsidRPr="007171B3">
        <w:rPr>
          <w:lang w:val="ru-RU"/>
        </w:rPr>
        <w:t xml:space="preserve"> и </w:t>
      </w:r>
      <w:proofErr w:type="spellStart"/>
      <w:r>
        <w:t>ext</w:t>
      </w:r>
      <w:proofErr w:type="spellEnd"/>
      <w:r w:rsidRPr="007171B3">
        <w:rPr>
          <w:lang w:val="ru-RU"/>
        </w:rPr>
        <w:t>.</w:t>
      </w:r>
      <w:r w:rsidRPr="007171B3">
        <w:rPr>
          <w:lang w:val="ru-RU"/>
        </w:rPr>
        <w:br/>
        <w:t xml:space="preserve">3. Команда </w:t>
      </w:r>
      <w:r>
        <w:t>for</w:t>
      </w:r>
      <w:r w:rsidRPr="007171B3">
        <w:rPr>
          <w:lang w:val="ru-RU"/>
        </w:rPr>
        <w:t xml:space="preserve"> перебирает все файлы с указанным расширением.</w:t>
      </w:r>
      <w:r w:rsidRPr="007171B3">
        <w:rPr>
          <w:lang w:val="ru-RU"/>
        </w:rPr>
        <w:br/>
        <w:t>4. Выводятся только имена файлов.</w:t>
      </w:r>
    </w:p>
    <w:p w14:paraId="75A775A2" w14:textId="538C2353" w:rsidR="00A54941" w:rsidRPr="007171B3" w:rsidRDefault="00A54941">
      <w:pPr>
        <w:rPr>
          <w:lang w:val="ru-RU"/>
        </w:rPr>
      </w:pPr>
      <w:r w:rsidRPr="00A54941">
        <w:rPr>
          <w:noProof/>
          <w:lang w:val="ru-RU"/>
        </w:rPr>
        <w:drawing>
          <wp:inline distT="0" distB="0" distL="0" distR="0" wp14:anchorId="423407BC" wp14:editId="6119964E">
            <wp:extent cx="4839375" cy="69542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34C5" w14:textId="77777777" w:rsidR="00E23666" w:rsidRPr="007171B3" w:rsidRDefault="007171B3">
      <w:pPr>
        <w:pStyle w:val="21"/>
        <w:rPr>
          <w:lang w:val="ru-RU"/>
        </w:rPr>
      </w:pPr>
      <w:r w:rsidRPr="007171B3">
        <w:rPr>
          <w:lang w:val="ru-RU"/>
        </w:rPr>
        <w:t>ЗАДАНИЕ 5. Найти минимальное и максимальное введённое число</w:t>
      </w:r>
    </w:p>
    <w:p w14:paraId="2870E2D6" w14:textId="2DA81477" w:rsidR="00E23666" w:rsidRDefault="007171B3">
      <w:pPr>
        <w:rPr>
          <w:lang w:val="ru-RU"/>
        </w:rPr>
      </w:pPr>
      <w:r w:rsidRPr="007171B3">
        <w:rPr>
          <w:lang w:val="ru-RU"/>
        </w:rPr>
        <w:br/>
        <w:t xml:space="preserve">1. Используется </w:t>
      </w:r>
      <w:proofErr w:type="spellStart"/>
      <w:r>
        <w:t>setlocal</w:t>
      </w:r>
      <w:proofErr w:type="spellEnd"/>
      <w:r w:rsidRPr="007171B3">
        <w:rPr>
          <w:lang w:val="ru-RU"/>
        </w:rPr>
        <w:t xml:space="preserve"> </w:t>
      </w:r>
      <w:proofErr w:type="spellStart"/>
      <w:r>
        <w:t>enabledelayedexpansion</w:t>
      </w:r>
      <w:proofErr w:type="spellEnd"/>
      <w:r w:rsidRPr="007171B3">
        <w:rPr>
          <w:lang w:val="ru-RU"/>
        </w:rPr>
        <w:t xml:space="preserve"> для обновления переменных в цикле.</w:t>
      </w:r>
      <w:r w:rsidRPr="007171B3">
        <w:rPr>
          <w:lang w:val="ru-RU"/>
        </w:rPr>
        <w:br/>
        <w:t>2. Числа вводятся до тех пор, пока пользователь не введёт "-".</w:t>
      </w:r>
      <w:r w:rsidRPr="007171B3">
        <w:rPr>
          <w:lang w:val="ru-RU"/>
        </w:rPr>
        <w:br/>
        <w:t>3. Программа сравнивает введённые значения и определяет минимальное и максимальное.</w:t>
      </w:r>
      <w:r w:rsidRPr="007171B3">
        <w:rPr>
          <w:lang w:val="ru-RU"/>
        </w:rPr>
        <w:br/>
        <w:t>4. После завершения вывода отображаются найденные значения.</w:t>
      </w:r>
    </w:p>
    <w:p w14:paraId="2425E2D0" w14:textId="551267C5" w:rsidR="00A54941" w:rsidRPr="007171B3" w:rsidRDefault="00A54941">
      <w:pPr>
        <w:rPr>
          <w:lang w:val="ru-RU"/>
        </w:rPr>
      </w:pPr>
      <w:r w:rsidRPr="00A54941">
        <w:rPr>
          <w:noProof/>
          <w:lang w:val="ru-RU"/>
        </w:rPr>
        <w:drawing>
          <wp:inline distT="0" distB="0" distL="0" distR="0" wp14:anchorId="3E23DFFC" wp14:editId="0154A436">
            <wp:extent cx="4153480" cy="1924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F121" w14:textId="77777777" w:rsidR="00E23666" w:rsidRPr="007171B3" w:rsidRDefault="007171B3">
      <w:pPr>
        <w:pStyle w:val="21"/>
        <w:rPr>
          <w:lang w:val="ru-RU"/>
        </w:rPr>
      </w:pPr>
      <w:r w:rsidRPr="007171B3">
        <w:rPr>
          <w:lang w:val="ru-RU"/>
        </w:rPr>
        <w:t>ЗАДАНИЕ 6. Найти количество подкаталогов в указанной папке</w:t>
      </w:r>
    </w:p>
    <w:p w14:paraId="2ADF03B6" w14:textId="272C610B" w:rsidR="00E23666" w:rsidRDefault="007171B3">
      <w:pPr>
        <w:rPr>
          <w:lang w:val="ru-RU"/>
        </w:rPr>
      </w:pPr>
      <w:r w:rsidRPr="007171B3">
        <w:rPr>
          <w:lang w:val="ru-RU"/>
        </w:rPr>
        <w:br/>
        <w:t>1. Проверяется наличие пути к каталогу.</w:t>
      </w:r>
      <w:r w:rsidRPr="007171B3">
        <w:rPr>
          <w:lang w:val="ru-RU"/>
        </w:rPr>
        <w:br/>
        <w:t xml:space="preserve">2. Цикл </w:t>
      </w:r>
      <w:r>
        <w:t>for</w:t>
      </w:r>
      <w:r w:rsidRPr="007171B3">
        <w:rPr>
          <w:lang w:val="ru-RU"/>
        </w:rPr>
        <w:t xml:space="preserve"> /</w:t>
      </w:r>
      <w:r>
        <w:t>d</w:t>
      </w:r>
      <w:r w:rsidRPr="007171B3">
        <w:rPr>
          <w:lang w:val="ru-RU"/>
        </w:rPr>
        <w:t xml:space="preserve"> перебирает все подкаталоги.</w:t>
      </w:r>
      <w:r w:rsidRPr="007171B3">
        <w:rPr>
          <w:lang w:val="ru-RU"/>
        </w:rPr>
        <w:br/>
        <w:t xml:space="preserve">3. Счётчик </w:t>
      </w:r>
      <w:proofErr w:type="spellStart"/>
      <w:r>
        <w:t>kol</w:t>
      </w:r>
      <w:proofErr w:type="spellEnd"/>
      <w:r w:rsidRPr="007171B3">
        <w:rPr>
          <w:lang w:val="ru-RU"/>
        </w:rPr>
        <w:t xml:space="preserve"> увеличивается при каждой найденной папке.</w:t>
      </w:r>
      <w:r w:rsidRPr="007171B3">
        <w:rPr>
          <w:lang w:val="ru-RU"/>
        </w:rPr>
        <w:br/>
        <w:t>4. В конце выводится общее количество подкаталогов.</w:t>
      </w:r>
    </w:p>
    <w:p w14:paraId="6C93AA07" w14:textId="0EAE707C" w:rsidR="00A54941" w:rsidRPr="007171B3" w:rsidRDefault="00A54941">
      <w:pPr>
        <w:rPr>
          <w:lang w:val="ru-RU"/>
        </w:rPr>
      </w:pPr>
      <w:r w:rsidRPr="00A54941">
        <w:rPr>
          <w:noProof/>
          <w:lang w:val="ru-RU"/>
        </w:rPr>
        <w:drawing>
          <wp:inline distT="0" distB="0" distL="0" distR="0" wp14:anchorId="551DFAFF" wp14:editId="7A32DA15">
            <wp:extent cx="4696480" cy="5144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3828" w14:textId="77777777" w:rsidR="00E23666" w:rsidRPr="007171B3" w:rsidRDefault="007171B3">
      <w:pPr>
        <w:pStyle w:val="21"/>
        <w:rPr>
          <w:lang w:val="ru-RU"/>
        </w:rPr>
      </w:pPr>
      <w:r w:rsidRPr="007171B3">
        <w:rPr>
          <w:lang w:val="ru-RU"/>
        </w:rPr>
        <w:t>ЗАДАНИЕ 7. Найти файлы, которые есть в двух папках</w:t>
      </w:r>
    </w:p>
    <w:p w14:paraId="56D2327D" w14:textId="18C1484B" w:rsidR="00E23666" w:rsidRPr="007171B3" w:rsidRDefault="007171B3">
      <w:pPr>
        <w:rPr>
          <w:lang w:val="ru-RU"/>
        </w:rPr>
      </w:pPr>
      <w:r w:rsidRPr="007171B3">
        <w:rPr>
          <w:lang w:val="ru-RU"/>
        </w:rPr>
        <w:br/>
        <w:t>1. Проверяется, что указаны две папки.</w:t>
      </w:r>
      <w:r w:rsidRPr="007171B3">
        <w:rPr>
          <w:lang w:val="ru-RU"/>
        </w:rPr>
        <w:br/>
        <w:t xml:space="preserve">2. Цикл </w:t>
      </w:r>
      <w:r>
        <w:t>for</w:t>
      </w:r>
      <w:r w:rsidRPr="007171B3">
        <w:rPr>
          <w:lang w:val="ru-RU"/>
        </w:rPr>
        <w:t xml:space="preserve"> перебирает файлы первой папки.</w:t>
      </w:r>
      <w:r w:rsidRPr="007171B3">
        <w:rPr>
          <w:lang w:val="ru-RU"/>
        </w:rPr>
        <w:br/>
        <w:t xml:space="preserve">3. Команда </w:t>
      </w:r>
      <w:r>
        <w:t>if</w:t>
      </w:r>
      <w:r w:rsidRPr="007171B3">
        <w:rPr>
          <w:lang w:val="ru-RU"/>
        </w:rPr>
        <w:t xml:space="preserve"> </w:t>
      </w:r>
      <w:r>
        <w:t>exist</w:t>
      </w:r>
      <w:r w:rsidRPr="007171B3">
        <w:rPr>
          <w:lang w:val="ru-RU"/>
        </w:rPr>
        <w:t xml:space="preserve"> проверяет наличие таких же файлов во второй папке.</w:t>
      </w:r>
      <w:r w:rsidRPr="007171B3">
        <w:rPr>
          <w:lang w:val="ru-RU"/>
        </w:rPr>
        <w:br/>
        <w:t>4. Совпадающие имена выводятся на экран.</w:t>
      </w:r>
    </w:p>
    <w:p w14:paraId="4CCC157E" w14:textId="63E62155" w:rsidR="00E23666" w:rsidRDefault="00A54941" w:rsidP="007171B3">
      <w:pPr>
        <w:pStyle w:val="21"/>
        <w:rPr>
          <w:lang w:val="ru-RU"/>
        </w:rPr>
      </w:pPr>
      <w:r w:rsidRPr="00A54941">
        <w:rPr>
          <w:noProof/>
          <w:lang w:val="ru-RU"/>
        </w:rPr>
        <w:drawing>
          <wp:inline distT="0" distB="0" distL="0" distR="0" wp14:anchorId="444FA870" wp14:editId="3EFD9B17">
            <wp:extent cx="8735644" cy="70494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356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AA1B" w14:textId="152C2785" w:rsidR="0079600E" w:rsidRDefault="0079600E" w:rsidP="0079600E">
      <w:pPr>
        <w:pStyle w:val="21"/>
        <w:rPr>
          <w:lang w:val="ru-RU"/>
        </w:rPr>
      </w:pPr>
      <w:r w:rsidRPr="0079600E">
        <w:rPr>
          <w:lang w:val="ru-RU"/>
        </w:rPr>
        <w:t xml:space="preserve">ЗАДАНИЕ </w:t>
      </w:r>
      <w:r>
        <w:rPr>
          <w:lang w:val="ru-RU"/>
        </w:rPr>
        <w:t>8</w:t>
      </w:r>
      <w:r w:rsidRPr="0079600E">
        <w:rPr>
          <w:lang w:val="ru-RU"/>
        </w:rPr>
        <w:t xml:space="preserve">. </w:t>
      </w:r>
      <w:r>
        <w:rPr>
          <w:lang w:val="ru-RU"/>
        </w:rPr>
        <w:t>Вычисление факториала числа с проверкой параметра</w:t>
      </w:r>
    </w:p>
    <w:p w14:paraId="59F4CD8A" w14:textId="77777777" w:rsidR="0079600E" w:rsidRPr="0079600E" w:rsidRDefault="0079600E" w:rsidP="0079600E"/>
    <w:p w14:paraId="075FA181" w14:textId="3DF95305" w:rsidR="0079600E" w:rsidRPr="0079600E" w:rsidRDefault="0079600E" w:rsidP="0079600E">
      <w:pPr>
        <w:rPr>
          <w:lang w:val="ru-RU"/>
        </w:rPr>
      </w:pPr>
      <w:r>
        <w:rPr>
          <w:lang w:val="ru-RU"/>
        </w:rPr>
        <w:t>1.</w:t>
      </w:r>
      <w:r w:rsidRPr="0079600E">
        <w:rPr>
          <w:lang w:val="ru-RU"/>
        </w:rPr>
        <w:t>Программа сначала проверяет, правильно ли введено число:</w:t>
      </w:r>
    </w:p>
    <w:p w14:paraId="7AC397FE" w14:textId="77777777" w:rsidR="0079600E" w:rsidRPr="0079600E" w:rsidRDefault="0079600E" w:rsidP="0079600E">
      <w:pPr>
        <w:rPr>
          <w:lang w:val="ru-RU"/>
        </w:rPr>
      </w:pPr>
      <w:r w:rsidRPr="0079600E">
        <w:rPr>
          <w:lang w:val="ru-RU"/>
        </w:rPr>
        <w:t xml:space="preserve"> • если число меньше или равно 0,</w:t>
      </w:r>
    </w:p>
    <w:p w14:paraId="3CAAEC13" w14:textId="77777777" w:rsidR="0079600E" w:rsidRPr="0079600E" w:rsidRDefault="0079600E" w:rsidP="0079600E">
      <w:pPr>
        <w:rPr>
          <w:lang w:val="ru-RU"/>
        </w:rPr>
      </w:pPr>
      <w:r w:rsidRPr="0079600E">
        <w:rPr>
          <w:lang w:val="ru-RU"/>
        </w:rPr>
        <w:t xml:space="preserve"> • или если оно больше или равно 50 —</w:t>
      </w:r>
    </w:p>
    <w:p w14:paraId="042F7809" w14:textId="77777777" w:rsidR="0079600E" w:rsidRPr="0079600E" w:rsidRDefault="0079600E" w:rsidP="0079600E">
      <w:pPr>
        <w:rPr>
          <w:lang w:val="ru-RU"/>
        </w:rPr>
      </w:pPr>
      <w:r w:rsidRPr="0079600E">
        <w:rPr>
          <w:lang w:val="ru-RU"/>
        </w:rPr>
        <w:t xml:space="preserve">выводится сообщение: </w:t>
      </w:r>
      <w:proofErr w:type="spellStart"/>
      <w:r w:rsidRPr="0079600E">
        <w:rPr>
          <w:lang w:val="ru-RU"/>
        </w:rPr>
        <w:t>Not</w:t>
      </w:r>
      <w:proofErr w:type="spellEnd"/>
      <w:r w:rsidRPr="0079600E">
        <w:rPr>
          <w:lang w:val="ru-RU"/>
        </w:rPr>
        <w:t xml:space="preserve"> </w:t>
      </w:r>
      <w:proofErr w:type="spellStart"/>
      <w:r w:rsidRPr="0079600E">
        <w:rPr>
          <w:lang w:val="ru-RU"/>
        </w:rPr>
        <w:t>correct</w:t>
      </w:r>
      <w:proofErr w:type="spellEnd"/>
      <w:r w:rsidRPr="0079600E">
        <w:rPr>
          <w:lang w:val="ru-RU"/>
        </w:rPr>
        <w:t xml:space="preserve"> </w:t>
      </w:r>
      <w:proofErr w:type="spellStart"/>
      <w:r w:rsidRPr="0079600E">
        <w:rPr>
          <w:lang w:val="ru-RU"/>
        </w:rPr>
        <w:t>parameter</w:t>
      </w:r>
      <w:proofErr w:type="spellEnd"/>
      <w:r w:rsidRPr="0079600E">
        <w:rPr>
          <w:lang w:val="ru-RU"/>
        </w:rPr>
        <w:t xml:space="preserve"> (неверный параметр).</w:t>
      </w:r>
    </w:p>
    <w:p w14:paraId="2C1CB0A9" w14:textId="77777777" w:rsidR="0079600E" w:rsidRPr="0079600E" w:rsidRDefault="0079600E" w:rsidP="0079600E">
      <w:pPr>
        <w:rPr>
          <w:lang w:val="ru-RU"/>
        </w:rPr>
      </w:pPr>
      <w:r w:rsidRPr="0079600E">
        <w:rPr>
          <w:lang w:val="ru-RU"/>
        </w:rPr>
        <w:t xml:space="preserve"> 2. Если число нормальное (от 1 до 49), программа создаёт две переменные:</w:t>
      </w:r>
    </w:p>
    <w:p w14:paraId="63B2107E" w14:textId="77777777" w:rsidR="0079600E" w:rsidRPr="0079600E" w:rsidRDefault="0079600E" w:rsidP="0079600E">
      <w:pPr>
        <w:rPr>
          <w:lang w:val="ru-RU"/>
        </w:rPr>
      </w:pPr>
      <w:r w:rsidRPr="0079600E">
        <w:rPr>
          <w:lang w:val="ru-RU"/>
        </w:rPr>
        <w:t xml:space="preserve"> • n — текущее число,</w:t>
      </w:r>
    </w:p>
    <w:p w14:paraId="412FAE74" w14:textId="77777777" w:rsidR="0079600E" w:rsidRPr="0079600E" w:rsidRDefault="0079600E" w:rsidP="0079600E">
      <w:pPr>
        <w:rPr>
          <w:lang w:val="ru-RU"/>
        </w:rPr>
      </w:pPr>
      <w:r w:rsidRPr="0079600E">
        <w:rPr>
          <w:lang w:val="ru-RU"/>
        </w:rPr>
        <w:t xml:space="preserve"> • f — результат (факториал).</w:t>
      </w:r>
    </w:p>
    <w:p w14:paraId="2D324BF4" w14:textId="18079B4A" w:rsidR="0079600E" w:rsidRPr="0079600E" w:rsidRDefault="0079600E" w:rsidP="0079600E">
      <w:pPr>
        <w:rPr>
          <w:lang w:val="ru-RU"/>
        </w:rPr>
      </w:pPr>
      <w:r w:rsidRPr="0079600E">
        <w:rPr>
          <w:lang w:val="ru-RU"/>
        </w:rPr>
        <w:t xml:space="preserve"> 3. Дальше идёт цикл:</w:t>
      </w:r>
      <w:r>
        <w:rPr>
          <w:lang w:val="ru-RU"/>
        </w:rPr>
        <w:t xml:space="preserve"> </w:t>
      </w:r>
      <w:r w:rsidRPr="0079600E">
        <w:rPr>
          <w:lang w:val="ru-RU"/>
        </w:rPr>
        <w:t>программа постепенно уменьшает n на 1</w:t>
      </w:r>
      <w:r>
        <w:rPr>
          <w:lang w:val="ru-RU"/>
        </w:rPr>
        <w:t xml:space="preserve"> </w:t>
      </w:r>
      <w:r w:rsidRPr="0079600E">
        <w:rPr>
          <w:lang w:val="ru-RU"/>
        </w:rPr>
        <w:t>и каждый раз умножает f на новое значение n.</w:t>
      </w:r>
    </w:p>
    <w:p w14:paraId="0E999F7C" w14:textId="1F7E1821" w:rsidR="003603FB" w:rsidRDefault="0079600E" w:rsidP="0079600E">
      <w:pPr>
        <w:rPr>
          <w:lang w:val="ru-RU"/>
        </w:rPr>
      </w:pPr>
      <w:r w:rsidRPr="0079600E">
        <w:rPr>
          <w:lang w:val="ru-RU"/>
        </w:rPr>
        <w:t xml:space="preserve"> 4. Когда n становится равно 1, программа выходит из цикла</w:t>
      </w:r>
      <w:r>
        <w:rPr>
          <w:lang w:val="ru-RU"/>
        </w:rPr>
        <w:t xml:space="preserve"> </w:t>
      </w:r>
      <w:r w:rsidRPr="0079600E">
        <w:rPr>
          <w:lang w:val="ru-RU"/>
        </w:rPr>
        <w:t>и выводит результат на экран</w:t>
      </w:r>
    </w:p>
    <w:p w14:paraId="43705A2B" w14:textId="61144271" w:rsidR="0079600E" w:rsidRPr="003603FB" w:rsidRDefault="0079600E" w:rsidP="0079600E">
      <w:pPr>
        <w:rPr>
          <w:lang w:val="ru-RU"/>
        </w:rPr>
      </w:pPr>
      <w:r w:rsidRPr="0079600E">
        <w:rPr>
          <w:lang w:val="ru-RU"/>
        </w:rPr>
        <w:drawing>
          <wp:inline distT="0" distB="0" distL="0" distR="0" wp14:anchorId="6145C55C" wp14:editId="4CB1523B">
            <wp:extent cx="3629532" cy="95263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0E" w:rsidRPr="00360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41770B3"/>
    <w:multiLevelType w:val="hybridMultilevel"/>
    <w:tmpl w:val="A51A5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603FB"/>
    <w:rsid w:val="007171B3"/>
    <w:rsid w:val="0079600E"/>
    <w:rsid w:val="00A54941"/>
    <w:rsid w:val="00AA1D8D"/>
    <w:rsid w:val="00B47730"/>
    <w:rsid w:val="00CB0664"/>
    <w:rsid w:val="00E236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CEC8D8"/>
  <w14:defaultImageDpi w14:val="300"/>
  <w15:docId w15:val="{5587E843-081D-4C4D-A2D6-40527289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Софья Огородникова</cp:lastModifiedBy>
  <cp:revision>4</cp:revision>
  <dcterms:created xsi:type="dcterms:W3CDTF">2025-10-28T03:24:00Z</dcterms:created>
  <dcterms:modified xsi:type="dcterms:W3CDTF">2025-10-28T11:16:00Z</dcterms:modified>
  <cp:category/>
</cp:coreProperties>
</file>